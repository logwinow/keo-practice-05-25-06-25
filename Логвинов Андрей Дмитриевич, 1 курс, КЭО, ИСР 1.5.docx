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FBF93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Проектирование и разработка фрагмента электронного образовательного ресурса по теме "Шейдеры"</w:t>
      </w:r>
    </w:p>
    <w:p w14:paraId="0EA52945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1. Введение</w:t>
      </w:r>
    </w:p>
    <w:p w14:paraId="712CFEC0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 xml:space="preserve">Электронный образовательный ресурс (ЭОР) — это цифровой контент, предназначенный для самостоятельного или дистанционного обучения. Ниже представлен фрагмент ЭОР, разработанный для изучения темы «Шейдеры» в среде дистанционного обучения (например, </w:t>
      </w:r>
      <w:r w:rsidRPr="00E35D3C">
        <w:rPr>
          <w:rFonts w:ascii="Times New Roman" w:hAnsi="Times New Roman" w:cs="Times New Roman"/>
        </w:rPr>
        <w:t>Moodle</w:t>
      </w:r>
      <w:r w:rsidRPr="00E35D3C">
        <w:rPr>
          <w:rFonts w:ascii="Times New Roman" w:hAnsi="Times New Roman" w:cs="Times New Roman"/>
          <w:lang w:val="ru-RU"/>
        </w:rPr>
        <w:t xml:space="preserve">, </w:t>
      </w:r>
      <w:r w:rsidRPr="00E35D3C">
        <w:rPr>
          <w:rFonts w:ascii="Times New Roman" w:hAnsi="Times New Roman" w:cs="Times New Roman"/>
        </w:rPr>
        <w:t>Google</w:t>
      </w:r>
      <w:r w:rsidRPr="00E35D3C">
        <w:rPr>
          <w:rFonts w:ascii="Times New Roman" w:hAnsi="Times New Roman" w:cs="Times New Roman"/>
          <w:lang w:val="ru-RU"/>
        </w:rPr>
        <w:t xml:space="preserve"> </w:t>
      </w:r>
      <w:r w:rsidRPr="00E35D3C">
        <w:rPr>
          <w:rFonts w:ascii="Times New Roman" w:hAnsi="Times New Roman" w:cs="Times New Roman"/>
        </w:rPr>
        <w:t>Classroom</w:t>
      </w:r>
      <w:r w:rsidRPr="00E35D3C">
        <w:rPr>
          <w:rFonts w:ascii="Times New Roman" w:hAnsi="Times New Roman" w:cs="Times New Roman"/>
          <w:lang w:val="ru-RU"/>
        </w:rPr>
        <w:t>).</w:t>
      </w:r>
    </w:p>
    <w:p w14:paraId="6635FEEA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2. Назначение и цели фрагмента ЭОР</w:t>
      </w:r>
    </w:p>
    <w:p w14:paraId="408137E4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Цель:</w:t>
      </w:r>
    </w:p>
    <w:p w14:paraId="3849FA59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 xml:space="preserve">Обеспечить базовое понимание принципов работы шейдеров, их типов и основных элементов языка </w:t>
      </w:r>
      <w:r w:rsidRPr="00E35D3C">
        <w:rPr>
          <w:rFonts w:ascii="Times New Roman" w:hAnsi="Times New Roman" w:cs="Times New Roman"/>
        </w:rPr>
        <w:t>GLSL</w:t>
      </w:r>
      <w:r w:rsidRPr="00E35D3C">
        <w:rPr>
          <w:rFonts w:ascii="Times New Roman" w:hAnsi="Times New Roman" w:cs="Times New Roman"/>
          <w:lang w:val="ru-RU"/>
        </w:rPr>
        <w:t>.</w:t>
      </w:r>
    </w:p>
    <w:p w14:paraId="0915FDFB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Задачи:</w:t>
      </w:r>
    </w:p>
    <w:p w14:paraId="2BBD2AE6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- Ознакомить обучающихся с понятиями вершинного и фрагментного шейдера;</w:t>
      </w:r>
      <w:r w:rsidRPr="00E35D3C">
        <w:rPr>
          <w:rFonts w:ascii="Times New Roman" w:hAnsi="Times New Roman" w:cs="Times New Roman"/>
          <w:lang w:val="ru-RU"/>
        </w:rPr>
        <w:br/>
        <w:t xml:space="preserve">- Рассмотреть синтаксис языка </w:t>
      </w:r>
      <w:r w:rsidRPr="00E35D3C">
        <w:rPr>
          <w:rFonts w:ascii="Times New Roman" w:hAnsi="Times New Roman" w:cs="Times New Roman"/>
        </w:rPr>
        <w:t>GLSL</w:t>
      </w:r>
      <w:r w:rsidRPr="00E35D3C">
        <w:rPr>
          <w:rFonts w:ascii="Times New Roman" w:hAnsi="Times New Roman" w:cs="Times New Roman"/>
          <w:lang w:val="ru-RU"/>
        </w:rPr>
        <w:t>;</w:t>
      </w:r>
      <w:r w:rsidRPr="00E35D3C">
        <w:rPr>
          <w:rFonts w:ascii="Times New Roman" w:hAnsi="Times New Roman" w:cs="Times New Roman"/>
          <w:lang w:val="ru-RU"/>
        </w:rPr>
        <w:br/>
        <w:t>- Развить навыки анализа и написания простых шейдерных программ.</w:t>
      </w:r>
    </w:p>
    <w:p w14:paraId="1323938C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3. Структура фрагмента ЭОР</w:t>
      </w:r>
    </w:p>
    <w:p w14:paraId="56E01B1B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Фрагмент ЭОР состоит из следующих элементов:</w:t>
      </w:r>
    </w:p>
    <w:p w14:paraId="6E7CABF4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- Теоретический блок: краткий видеоролик (до 10 минут) с пояснением понятий «шейдер», «</w:t>
      </w:r>
      <w:r w:rsidRPr="00E35D3C">
        <w:rPr>
          <w:rFonts w:ascii="Times New Roman" w:hAnsi="Times New Roman" w:cs="Times New Roman"/>
        </w:rPr>
        <w:t>GLSL</w:t>
      </w:r>
      <w:r w:rsidRPr="00E35D3C">
        <w:rPr>
          <w:rFonts w:ascii="Times New Roman" w:hAnsi="Times New Roman" w:cs="Times New Roman"/>
          <w:lang w:val="ru-RU"/>
        </w:rPr>
        <w:t>», «</w:t>
      </w:r>
      <w:r w:rsidRPr="00E35D3C">
        <w:rPr>
          <w:rFonts w:ascii="Times New Roman" w:hAnsi="Times New Roman" w:cs="Times New Roman"/>
        </w:rPr>
        <w:t>GPU</w:t>
      </w:r>
      <w:r w:rsidRPr="00E35D3C">
        <w:rPr>
          <w:rFonts w:ascii="Times New Roman" w:hAnsi="Times New Roman" w:cs="Times New Roman"/>
          <w:lang w:val="ru-RU"/>
        </w:rPr>
        <w:t>»;</w:t>
      </w:r>
      <w:r w:rsidRPr="00E35D3C">
        <w:rPr>
          <w:rFonts w:ascii="Times New Roman" w:hAnsi="Times New Roman" w:cs="Times New Roman"/>
          <w:lang w:val="ru-RU"/>
        </w:rPr>
        <w:br/>
        <w:t>- Интерактивная презентация с вопросами (</w:t>
      </w:r>
      <w:r w:rsidRPr="00E35D3C">
        <w:rPr>
          <w:rFonts w:ascii="Times New Roman" w:hAnsi="Times New Roman" w:cs="Times New Roman"/>
        </w:rPr>
        <w:t>H</w:t>
      </w:r>
      <w:r w:rsidRPr="00E35D3C">
        <w:rPr>
          <w:rFonts w:ascii="Times New Roman" w:hAnsi="Times New Roman" w:cs="Times New Roman"/>
          <w:lang w:val="ru-RU"/>
        </w:rPr>
        <w:t>5</w:t>
      </w:r>
      <w:r w:rsidRPr="00E35D3C">
        <w:rPr>
          <w:rFonts w:ascii="Times New Roman" w:hAnsi="Times New Roman" w:cs="Times New Roman"/>
        </w:rPr>
        <w:t>P</w:t>
      </w:r>
      <w:r w:rsidRPr="00E35D3C">
        <w:rPr>
          <w:rFonts w:ascii="Times New Roman" w:hAnsi="Times New Roman" w:cs="Times New Roman"/>
          <w:lang w:val="ru-RU"/>
        </w:rPr>
        <w:t>);</w:t>
      </w:r>
      <w:r w:rsidRPr="00E35D3C">
        <w:rPr>
          <w:rFonts w:ascii="Times New Roman" w:hAnsi="Times New Roman" w:cs="Times New Roman"/>
          <w:lang w:val="ru-RU"/>
        </w:rPr>
        <w:br/>
        <w:t xml:space="preserve">- Демонстрация кода шейдера и результата его выполнения (встроенный фрейм из </w:t>
      </w:r>
      <w:r w:rsidRPr="00E35D3C">
        <w:rPr>
          <w:rFonts w:ascii="Times New Roman" w:hAnsi="Times New Roman" w:cs="Times New Roman"/>
        </w:rPr>
        <w:t>ShaderToy</w:t>
      </w:r>
      <w:r w:rsidRPr="00E35D3C">
        <w:rPr>
          <w:rFonts w:ascii="Times New Roman" w:hAnsi="Times New Roman" w:cs="Times New Roman"/>
          <w:lang w:val="ru-RU"/>
        </w:rPr>
        <w:t>);</w:t>
      </w:r>
      <w:r w:rsidRPr="00E35D3C">
        <w:rPr>
          <w:rFonts w:ascii="Times New Roman" w:hAnsi="Times New Roman" w:cs="Times New Roman"/>
          <w:lang w:val="ru-RU"/>
        </w:rPr>
        <w:br/>
        <w:t>- Практическое задание с автопроверкой: введите недостающий код фрагментного шейдера;</w:t>
      </w:r>
      <w:r w:rsidRPr="00E35D3C">
        <w:rPr>
          <w:rFonts w:ascii="Times New Roman" w:hAnsi="Times New Roman" w:cs="Times New Roman"/>
          <w:lang w:val="ru-RU"/>
        </w:rPr>
        <w:br/>
        <w:t>- Контрольный тест из 5–7 вопросов с моментальной обратной связью.</w:t>
      </w:r>
    </w:p>
    <w:p w14:paraId="3FDDA4FB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4. Пример содержимого фрагмента ЭОР</w:t>
      </w:r>
    </w:p>
    <w:p w14:paraId="350EF60B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Название раздела: Введение в фрагментные шейдеры (</w:t>
      </w:r>
      <w:r w:rsidRPr="00E35D3C">
        <w:rPr>
          <w:rFonts w:ascii="Times New Roman" w:hAnsi="Times New Roman" w:cs="Times New Roman"/>
        </w:rPr>
        <w:t>GLSL</w:t>
      </w:r>
      <w:r w:rsidRPr="00E35D3C">
        <w:rPr>
          <w:rFonts w:ascii="Times New Roman" w:hAnsi="Times New Roman" w:cs="Times New Roman"/>
          <w:lang w:val="ru-RU"/>
        </w:rPr>
        <w:t>)</w:t>
      </w:r>
    </w:p>
    <w:p w14:paraId="1A01DB11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Теоретический материал:</w:t>
      </w:r>
    </w:p>
    <w:p w14:paraId="543DD133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Фрагментный шейдер отвечает за определение цвета каждого пикселя на экране. Он получает на вход координаты фрагмента и может использовать данные из текстур или расчетов освещения. Пример кода фрагментного шейдера:</w:t>
      </w:r>
    </w:p>
    <w:p w14:paraId="628F69F1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br/>
      </w:r>
      <w:r w:rsidRPr="00E35D3C">
        <w:rPr>
          <w:rFonts w:ascii="Times New Roman" w:hAnsi="Times New Roman" w:cs="Times New Roman"/>
        </w:rPr>
        <w:t>void</w:t>
      </w:r>
      <w:r w:rsidRPr="00E35D3C">
        <w:rPr>
          <w:rFonts w:ascii="Times New Roman" w:hAnsi="Times New Roman" w:cs="Times New Roman"/>
          <w:lang w:val="ru-RU"/>
        </w:rPr>
        <w:t xml:space="preserve"> </w:t>
      </w:r>
      <w:r w:rsidRPr="00E35D3C">
        <w:rPr>
          <w:rFonts w:ascii="Times New Roman" w:hAnsi="Times New Roman" w:cs="Times New Roman"/>
        </w:rPr>
        <w:t>mainImage</w:t>
      </w:r>
      <w:r w:rsidRPr="00E35D3C">
        <w:rPr>
          <w:rFonts w:ascii="Times New Roman" w:hAnsi="Times New Roman" w:cs="Times New Roman"/>
          <w:lang w:val="ru-RU"/>
        </w:rPr>
        <w:t xml:space="preserve">( </w:t>
      </w:r>
      <w:r w:rsidRPr="00E35D3C">
        <w:rPr>
          <w:rFonts w:ascii="Times New Roman" w:hAnsi="Times New Roman" w:cs="Times New Roman"/>
        </w:rPr>
        <w:t>out</w:t>
      </w:r>
      <w:r w:rsidRPr="00E35D3C">
        <w:rPr>
          <w:rFonts w:ascii="Times New Roman" w:hAnsi="Times New Roman" w:cs="Times New Roman"/>
          <w:lang w:val="ru-RU"/>
        </w:rPr>
        <w:t xml:space="preserve"> </w:t>
      </w:r>
      <w:r w:rsidRPr="00E35D3C">
        <w:rPr>
          <w:rFonts w:ascii="Times New Roman" w:hAnsi="Times New Roman" w:cs="Times New Roman"/>
        </w:rPr>
        <w:t>vec</w:t>
      </w:r>
      <w:r w:rsidRPr="00E35D3C">
        <w:rPr>
          <w:rFonts w:ascii="Times New Roman" w:hAnsi="Times New Roman" w:cs="Times New Roman"/>
          <w:lang w:val="ru-RU"/>
        </w:rPr>
        <w:t xml:space="preserve">4 </w:t>
      </w:r>
      <w:r w:rsidRPr="00E35D3C">
        <w:rPr>
          <w:rFonts w:ascii="Times New Roman" w:hAnsi="Times New Roman" w:cs="Times New Roman"/>
        </w:rPr>
        <w:t>fragColor</w:t>
      </w:r>
      <w:r w:rsidRPr="00E35D3C">
        <w:rPr>
          <w:rFonts w:ascii="Times New Roman" w:hAnsi="Times New Roman" w:cs="Times New Roman"/>
          <w:lang w:val="ru-RU"/>
        </w:rPr>
        <w:t xml:space="preserve">, </w:t>
      </w:r>
      <w:r w:rsidRPr="00E35D3C">
        <w:rPr>
          <w:rFonts w:ascii="Times New Roman" w:hAnsi="Times New Roman" w:cs="Times New Roman"/>
        </w:rPr>
        <w:t>in</w:t>
      </w:r>
      <w:r w:rsidRPr="00E35D3C">
        <w:rPr>
          <w:rFonts w:ascii="Times New Roman" w:hAnsi="Times New Roman" w:cs="Times New Roman"/>
          <w:lang w:val="ru-RU"/>
        </w:rPr>
        <w:t xml:space="preserve"> </w:t>
      </w:r>
      <w:r w:rsidRPr="00E35D3C">
        <w:rPr>
          <w:rFonts w:ascii="Times New Roman" w:hAnsi="Times New Roman" w:cs="Times New Roman"/>
        </w:rPr>
        <w:t>vec</w:t>
      </w:r>
      <w:r w:rsidRPr="00E35D3C">
        <w:rPr>
          <w:rFonts w:ascii="Times New Roman" w:hAnsi="Times New Roman" w:cs="Times New Roman"/>
          <w:lang w:val="ru-RU"/>
        </w:rPr>
        <w:t xml:space="preserve">2 </w:t>
      </w:r>
      <w:r w:rsidRPr="00E35D3C">
        <w:rPr>
          <w:rFonts w:ascii="Times New Roman" w:hAnsi="Times New Roman" w:cs="Times New Roman"/>
        </w:rPr>
        <w:t>fragCoord</w:t>
      </w:r>
      <w:r w:rsidRPr="00E35D3C">
        <w:rPr>
          <w:rFonts w:ascii="Times New Roman" w:hAnsi="Times New Roman" w:cs="Times New Roman"/>
          <w:lang w:val="ru-RU"/>
        </w:rPr>
        <w:t xml:space="preserve"> )</w:t>
      </w:r>
      <w:r w:rsidRPr="00E35D3C">
        <w:rPr>
          <w:rFonts w:ascii="Times New Roman" w:hAnsi="Times New Roman" w:cs="Times New Roman"/>
          <w:lang w:val="ru-RU"/>
        </w:rPr>
        <w:br/>
        <w:t>{</w:t>
      </w:r>
      <w:r w:rsidRPr="00E35D3C">
        <w:rPr>
          <w:rFonts w:ascii="Times New Roman" w:hAnsi="Times New Roman" w:cs="Times New Roman"/>
          <w:lang w:val="ru-RU"/>
        </w:rPr>
        <w:br/>
      </w:r>
      <w:r w:rsidRPr="00E35D3C">
        <w:rPr>
          <w:rFonts w:ascii="Times New Roman" w:hAnsi="Times New Roman" w:cs="Times New Roman"/>
          <w:lang w:val="ru-RU"/>
        </w:rPr>
        <w:lastRenderedPageBreak/>
        <w:t xml:space="preserve">    </w:t>
      </w:r>
      <w:r w:rsidRPr="00E35D3C">
        <w:rPr>
          <w:rFonts w:ascii="Times New Roman" w:hAnsi="Times New Roman" w:cs="Times New Roman"/>
        </w:rPr>
        <w:t>vec</w:t>
      </w:r>
      <w:r w:rsidRPr="00E35D3C">
        <w:rPr>
          <w:rFonts w:ascii="Times New Roman" w:hAnsi="Times New Roman" w:cs="Times New Roman"/>
          <w:lang w:val="ru-RU"/>
        </w:rPr>
        <w:t xml:space="preserve">2 </w:t>
      </w:r>
      <w:r w:rsidRPr="00E35D3C">
        <w:rPr>
          <w:rFonts w:ascii="Times New Roman" w:hAnsi="Times New Roman" w:cs="Times New Roman"/>
        </w:rPr>
        <w:t>uv</w:t>
      </w:r>
      <w:r w:rsidRPr="00E35D3C">
        <w:rPr>
          <w:rFonts w:ascii="Times New Roman" w:hAnsi="Times New Roman" w:cs="Times New Roman"/>
          <w:lang w:val="ru-RU"/>
        </w:rPr>
        <w:t xml:space="preserve"> = </w:t>
      </w:r>
      <w:r w:rsidRPr="00E35D3C">
        <w:rPr>
          <w:rFonts w:ascii="Times New Roman" w:hAnsi="Times New Roman" w:cs="Times New Roman"/>
        </w:rPr>
        <w:t>fragCoord</w:t>
      </w:r>
      <w:r w:rsidRPr="00E35D3C">
        <w:rPr>
          <w:rFonts w:ascii="Times New Roman" w:hAnsi="Times New Roman" w:cs="Times New Roman"/>
          <w:lang w:val="ru-RU"/>
        </w:rPr>
        <w:t>/</w:t>
      </w:r>
      <w:r w:rsidRPr="00E35D3C">
        <w:rPr>
          <w:rFonts w:ascii="Times New Roman" w:hAnsi="Times New Roman" w:cs="Times New Roman"/>
        </w:rPr>
        <w:t>iResolution</w:t>
      </w:r>
      <w:r w:rsidRPr="00E35D3C">
        <w:rPr>
          <w:rFonts w:ascii="Times New Roman" w:hAnsi="Times New Roman" w:cs="Times New Roman"/>
          <w:lang w:val="ru-RU"/>
        </w:rPr>
        <w:t>.</w:t>
      </w:r>
      <w:r w:rsidRPr="00E35D3C">
        <w:rPr>
          <w:rFonts w:ascii="Times New Roman" w:hAnsi="Times New Roman" w:cs="Times New Roman"/>
        </w:rPr>
        <w:t>xy</w:t>
      </w:r>
      <w:r w:rsidRPr="00E35D3C">
        <w:rPr>
          <w:rFonts w:ascii="Times New Roman" w:hAnsi="Times New Roman" w:cs="Times New Roman"/>
          <w:lang w:val="ru-RU"/>
        </w:rPr>
        <w:t>;</w:t>
      </w:r>
      <w:r w:rsidRPr="00E35D3C">
        <w:rPr>
          <w:rFonts w:ascii="Times New Roman" w:hAnsi="Times New Roman" w:cs="Times New Roman"/>
          <w:lang w:val="ru-RU"/>
        </w:rPr>
        <w:br/>
        <w:t xml:space="preserve">    </w:t>
      </w:r>
      <w:r w:rsidRPr="00E35D3C">
        <w:rPr>
          <w:rFonts w:ascii="Times New Roman" w:hAnsi="Times New Roman" w:cs="Times New Roman"/>
        </w:rPr>
        <w:t>fragColor</w:t>
      </w:r>
      <w:r w:rsidRPr="00E35D3C">
        <w:rPr>
          <w:rFonts w:ascii="Times New Roman" w:hAnsi="Times New Roman" w:cs="Times New Roman"/>
          <w:lang w:val="ru-RU"/>
        </w:rPr>
        <w:t xml:space="preserve"> = </w:t>
      </w:r>
      <w:r w:rsidRPr="00E35D3C">
        <w:rPr>
          <w:rFonts w:ascii="Times New Roman" w:hAnsi="Times New Roman" w:cs="Times New Roman"/>
        </w:rPr>
        <w:t>vec</w:t>
      </w:r>
      <w:r w:rsidRPr="00E35D3C">
        <w:rPr>
          <w:rFonts w:ascii="Times New Roman" w:hAnsi="Times New Roman" w:cs="Times New Roman"/>
          <w:lang w:val="ru-RU"/>
        </w:rPr>
        <w:t>4(</w:t>
      </w:r>
      <w:r w:rsidRPr="00E35D3C">
        <w:rPr>
          <w:rFonts w:ascii="Times New Roman" w:hAnsi="Times New Roman" w:cs="Times New Roman"/>
        </w:rPr>
        <w:t>uv</w:t>
      </w:r>
      <w:r w:rsidRPr="00E35D3C">
        <w:rPr>
          <w:rFonts w:ascii="Times New Roman" w:hAnsi="Times New Roman" w:cs="Times New Roman"/>
          <w:lang w:val="ru-RU"/>
        </w:rPr>
        <w:t>.</w:t>
      </w:r>
      <w:r w:rsidRPr="00E35D3C">
        <w:rPr>
          <w:rFonts w:ascii="Times New Roman" w:hAnsi="Times New Roman" w:cs="Times New Roman"/>
        </w:rPr>
        <w:t>x</w:t>
      </w:r>
      <w:r w:rsidRPr="00E35D3C">
        <w:rPr>
          <w:rFonts w:ascii="Times New Roman" w:hAnsi="Times New Roman" w:cs="Times New Roman"/>
          <w:lang w:val="ru-RU"/>
        </w:rPr>
        <w:t xml:space="preserve">, </w:t>
      </w:r>
      <w:r w:rsidRPr="00E35D3C">
        <w:rPr>
          <w:rFonts w:ascii="Times New Roman" w:hAnsi="Times New Roman" w:cs="Times New Roman"/>
        </w:rPr>
        <w:t>uv</w:t>
      </w:r>
      <w:r w:rsidRPr="00E35D3C">
        <w:rPr>
          <w:rFonts w:ascii="Times New Roman" w:hAnsi="Times New Roman" w:cs="Times New Roman"/>
          <w:lang w:val="ru-RU"/>
        </w:rPr>
        <w:t>.</w:t>
      </w:r>
      <w:r w:rsidRPr="00E35D3C">
        <w:rPr>
          <w:rFonts w:ascii="Times New Roman" w:hAnsi="Times New Roman" w:cs="Times New Roman"/>
        </w:rPr>
        <w:t>y</w:t>
      </w:r>
      <w:r w:rsidRPr="00E35D3C">
        <w:rPr>
          <w:rFonts w:ascii="Times New Roman" w:hAnsi="Times New Roman" w:cs="Times New Roman"/>
          <w:lang w:val="ru-RU"/>
        </w:rPr>
        <w:t>, 0.5 + 0.5*</w:t>
      </w:r>
      <w:r w:rsidRPr="00E35D3C">
        <w:rPr>
          <w:rFonts w:ascii="Times New Roman" w:hAnsi="Times New Roman" w:cs="Times New Roman"/>
        </w:rPr>
        <w:t>sin</w:t>
      </w:r>
      <w:r w:rsidRPr="00E35D3C">
        <w:rPr>
          <w:rFonts w:ascii="Times New Roman" w:hAnsi="Times New Roman" w:cs="Times New Roman"/>
          <w:lang w:val="ru-RU"/>
        </w:rPr>
        <w:t>(</w:t>
      </w:r>
      <w:r w:rsidRPr="00E35D3C">
        <w:rPr>
          <w:rFonts w:ascii="Times New Roman" w:hAnsi="Times New Roman" w:cs="Times New Roman"/>
        </w:rPr>
        <w:t>iTime</w:t>
      </w:r>
      <w:r w:rsidRPr="00E35D3C">
        <w:rPr>
          <w:rFonts w:ascii="Times New Roman" w:hAnsi="Times New Roman" w:cs="Times New Roman"/>
          <w:lang w:val="ru-RU"/>
        </w:rPr>
        <w:t>), 1.0);</w:t>
      </w:r>
      <w:r w:rsidRPr="00E35D3C">
        <w:rPr>
          <w:rFonts w:ascii="Times New Roman" w:hAnsi="Times New Roman" w:cs="Times New Roman"/>
          <w:lang w:val="ru-RU"/>
        </w:rPr>
        <w:br/>
        <w:t>}</w:t>
      </w:r>
      <w:r w:rsidRPr="00E35D3C">
        <w:rPr>
          <w:rFonts w:ascii="Times New Roman" w:hAnsi="Times New Roman" w:cs="Times New Roman"/>
          <w:lang w:val="ru-RU"/>
        </w:rPr>
        <w:br/>
      </w:r>
    </w:p>
    <w:p w14:paraId="32E02947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Задание:</w:t>
      </w:r>
    </w:p>
    <w:p w14:paraId="5C9C63C1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 xml:space="preserve">Измените цветовую гамму шейдера, добавив вектор смещения по оси </w:t>
      </w:r>
      <w:r w:rsidRPr="00E35D3C">
        <w:rPr>
          <w:rFonts w:ascii="Times New Roman" w:hAnsi="Times New Roman" w:cs="Times New Roman"/>
        </w:rPr>
        <w:t>X</w:t>
      </w:r>
      <w:r w:rsidRPr="00E35D3C">
        <w:rPr>
          <w:rFonts w:ascii="Times New Roman" w:hAnsi="Times New Roman" w:cs="Times New Roman"/>
          <w:lang w:val="ru-RU"/>
        </w:rPr>
        <w:t>.</w:t>
      </w:r>
    </w:p>
    <w:p w14:paraId="76ABD095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5. Используемая среда</w:t>
      </w:r>
    </w:p>
    <w:p w14:paraId="386DCC6E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 xml:space="preserve">Фрагмент ресурса может быть реализован в </w:t>
      </w:r>
      <w:r w:rsidRPr="00E35D3C">
        <w:rPr>
          <w:rFonts w:ascii="Times New Roman" w:hAnsi="Times New Roman" w:cs="Times New Roman"/>
        </w:rPr>
        <w:t>LMS</w:t>
      </w:r>
      <w:r w:rsidRPr="00E35D3C">
        <w:rPr>
          <w:rFonts w:ascii="Times New Roman" w:hAnsi="Times New Roman" w:cs="Times New Roman"/>
          <w:lang w:val="ru-RU"/>
        </w:rPr>
        <w:t xml:space="preserve"> </w:t>
      </w:r>
      <w:r w:rsidRPr="00E35D3C">
        <w:rPr>
          <w:rFonts w:ascii="Times New Roman" w:hAnsi="Times New Roman" w:cs="Times New Roman"/>
        </w:rPr>
        <w:t>Moodle</w:t>
      </w:r>
      <w:r w:rsidRPr="00E35D3C">
        <w:rPr>
          <w:rFonts w:ascii="Times New Roman" w:hAnsi="Times New Roman" w:cs="Times New Roman"/>
          <w:lang w:val="ru-RU"/>
        </w:rPr>
        <w:t xml:space="preserve"> с использованием встроенного видеоплеера, модуля </w:t>
      </w:r>
      <w:r w:rsidRPr="00E35D3C">
        <w:rPr>
          <w:rFonts w:ascii="Times New Roman" w:hAnsi="Times New Roman" w:cs="Times New Roman"/>
        </w:rPr>
        <w:t>H</w:t>
      </w:r>
      <w:r w:rsidRPr="00E35D3C">
        <w:rPr>
          <w:rFonts w:ascii="Times New Roman" w:hAnsi="Times New Roman" w:cs="Times New Roman"/>
          <w:lang w:val="ru-RU"/>
        </w:rPr>
        <w:t>5</w:t>
      </w:r>
      <w:r w:rsidRPr="00E35D3C">
        <w:rPr>
          <w:rFonts w:ascii="Times New Roman" w:hAnsi="Times New Roman" w:cs="Times New Roman"/>
        </w:rPr>
        <w:t>P</w:t>
      </w:r>
      <w:r w:rsidRPr="00E35D3C">
        <w:rPr>
          <w:rFonts w:ascii="Times New Roman" w:hAnsi="Times New Roman" w:cs="Times New Roman"/>
          <w:lang w:val="ru-RU"/>
        </w:rPr>
        <w:t xml:space="preserve"> для интерактивных заданий, а также встраивания внешних платформ (например, </w:t>
      </w:r>
      <w:r w:rsidRPr="00E35D3C">
        <w:rPr>
          <w:rFonts w:ascii="Times New Roman" w:hAnsi="Times New Roman" w:cs="Times New Roman"/>
        </w:rPr>
        <w:t>ShaderToy</w:t>
      </w:r>
      <w:r w:rsidRPr="00E35D3C">
        <w:rPr>
          <w:rFonts w:ascii="Times New Roman" w:hAnsi="Times New Roman" w:cs="Times New Roman"/>
          <w:lang w:val="ru-RU"/>
        </w:rPr>
        <w:t xml:space="preserve"> или </w:t>
      </w:r>
      <w:r w:rsidRPr="00E35D3C">
        <w:rPr>
          <w:rFonts w:ascii="Times New Roman" w:hAnsi="Times New Roman" w:cs="Times New Roman"/>
        </w:rPr>
        <w:t>CodePen</w:t>
      </w:r>
      <w:r w:rsidRPr="00E35D3C">
        <w:rPr>
          <w:rFonts w:ascii="Times New Roman" w:hAnsi="Times New Roman" w:cs="Times New Roman"/>
          <w:lang w:val="ru-RU"/>
        </w:rPr>
        <w:t>).</w:t>
      </w:r>
    </w:p>
    <w:p w14:paraId="67486BCE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6. Планируемые результаты обучения</w:t>
      </w:r>
    </w:p>
    <w:p w14:paraId="605CA17D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- Понимание структуры фрагментного шейдера;</w:t>
      </w:r>
      <w:r w:rsidRPr="00E35D3C">
        <w:rPr>
          <w:rFonts w:ascii="Times New Roman" w:hAnsi="Times New Roman" w:cs="Times New Roman"/>
          <w:lang w:val="ru-RU"/>
        </w:rPr>
        <w:br/>
        <w:t xml:space="preserve">- Умение читать и интерпретировать код на </w:t>
      </w:r>
      <w:r w:rsidRPr="00E35D3C">
        <w:rPr>
          <w:rFonts w:ascii="Times New Roman" w:hAnsi="Times New Roman" w:cs="Times New Roman"/>
        </w:rPr>
        <w:t>GLSL</w:t>
      </w:r>
      <w:r w:rsidRPr="00E35D3C">
        <w:rPr>
          <w:rFonts w:ascii="Times New Roman" w:hAnsi="Times New Roman" w:cs="Times New Roman"/>
          <w:lang w:val="ru-RU"/>
        </w:rPr>
        <w:t>;</w:t>
      </w:r>
      <w:r w:rsidRPr="00E35D3C">
        <w:rPr>
          <w:rFonts w:ascii="Times New Roman" w:hAnsi="Times New Roman" w:cs="Times New Roman"/>
          <w:lang w:val="ru-RU"/>
        </w:rPr>
        <w:br/>
        <w:t>- Выполнение простых визуальных эффектов с помощью шейдеров.</w:t>
      </w:r>
    </w:p>
    <w:p w14:paraId="5CAC2894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7. Заключение</w:t>
      </w:r>
    </w:p>
    <w:p w14:paraId="539D8C62" w14:textId="77777777" w:rsidR="00F0783D" w:rsidRPr="00E35D3C" w:rsidRDefault="00000000" w:rsidP="00E35D3C">
      <w:pPr>
        <w:rPr>
          <w:rFonts w:ascii="Times New Roman" w:hAnsi="Times New Roman" w:cs="Times New Roman"/>
          <w:lang w:val="ru-RU"/>
        </w:rPr>
      </w:pPr>
      <w:r w:rsidRPr="00E35D3C">
        <w:rPr>
          <w:rFonts w:ascii="Times New Roman" w:hAnsi="Times New Roman" w:cs="Times New Roman"/>
          <w:lang w:val="ru-RU"/>
        </w:rPr>
        <w:t>Представленный фрагмент ЭОР демонстрирует эффективный подход к обучению теме «Шейдеры» в дистанционном формате. Он сочетает видео, практику, интерактив и тестирование, обеспечивая вовлечённость и результативность обучения.</w:t>
      </w:r>
    </w:p>
    <w:sectPr w:rsidR="00F0783D" w:rsidRPr="00E35D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122471">
    <w:abstractNumId w:val="8"/>
  </w:num>
  <w:num w:numId="2" w16cid:durableId="1633901445">
    <w:abstractNumId w:val="6"/>
  </w:num>
  <w:num w:numId="3" w16cid:durableId="1948002068">
    <w:abstractNumId w:val="5"/>
  </w:num>
  <w:num w:numId="4" w16cid:durableId="236550313">
    <w:abstractNumId w:val="4"/>
  </w:num>
  <w:num w:numId="5" w16cid:durableId="1372610948">
    <w:abstractNumId w:val="7"/>
  </w:num>
  <w:num w:numId="6" w16cid:durableId="698893256">
    <w:abstractNumId w:val="3"/>
  </w:num>
  <w:num w:numId="7" w16cid:durableId="93477693">
    <w:abstractNumId w:val="2"/>
  </w:num>
  <w:num w:numId="8" w16cid:durableId="704333979">
    <w:abstractNumId w:val="1"/>
  </w:num>
  <w:num w:numId="9" w16cid:durableId="64916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D11"/>
    <w:rsid w:val="00326F90"/>
    <w:rsid w:val="00AA1D8D"/>
    <w:rsid w:val="00B47730"/>
    <w:rsid w:val="00CB0664"/>
    <w:rsid w:val="00E35D3C"/>
    <w:rsid w:val="00F078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61A8E9"/>
  <w14:defaultImageDpi w14:val="300"/>
  <w15:docId w15:val="{33AD8758-157A-492E-9C04-8A96BFB1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2</cp:revision>
  <dcterms:created xsi:type="dcterms:W3CDTF">2025-06-20T03:10:00Z</dcterms:created>
  <dcterms:modified xsi:type="dcterms:W3CDTF">2025-06-20T03:10:00Z</dcterms:modified>
  <cp:category/>
</cp:coreProperties>
</file>