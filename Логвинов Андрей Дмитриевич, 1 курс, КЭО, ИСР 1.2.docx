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3222" w14:textId="77777777" w:rsidR="00536469" w:rsidRPr="00E725F6" w:rsidRDefault="00000000" w:rsidP="00E725F6">
      <w:pPr>
        <w:jc w:val="center"/>
      </w:pPr>
      <w:r w:rsidRPr="00E725F6">
        <w:t>Аннотированный список образовательных порталов</w:t>
      </w:r>
    </w:p>
    <w:p w14:paraId="13BC2722" w14:textId="77777777" w:rsidR="00536469" w:rsidRPr="00E725F6" w:rsidRDefault="00000000" w:rsidP="00E725F6">
      <w:r w:rsidRPr="00E725F6">
        <w:t>1. OpenEdu (https://openedu.ru/)</w:t>
      </w:r>
    </w:p>
    <w:p w14:paraId="34360298" w14:textId="77777777" w:rsidR="00536469" w:rsidRPr="00E725F6" w:rsidRDefault="00000000" w:rsidP="00E725F6">
      <w:pPr>
        <w:rPr>
          <w:lang w:val="ru-RU"/>
        </w:rPr>
      </w:pPr>
      <w:r w:rsidRPr="00E725F6">
        <w:rPr>
          <w:lang w:val="ru-RU"/>
        </w:rPr>
        <w:t>Аннотация: Национальная платформа открытого образования России. Предоставляет доступ к онлайн-курсам ведущих российских университетов. Платформа ориентирована на студентов, преподавателей и всех желающих повысить квалификацию.</w:t>
      </w:r>
      <w:r w:rsidRPr="00E725F6">
        <w:rPr>
          <w:lang w:val="ru-RU"/>
        </w:rPr>
        <w:br/>
      </w:r>
    </w:p>
    <w:p w14:paraId="170E4063" w14:textId="77777777" w:rsidR="00536469" w:rsidRPr="00E725F6" w:rsidRDefault="00000000" w:rsidP="00E725F6">
      <w:r w:rsidRPr="00E725F6">
        <w:t>2. Stepik (https://stepik.org/)</w:t>
      </w:r>
    </w:p>
    <w:p w14:paraId="18C8CE2A" w14:textId="77777777" w:rsidR="00536469" w:rsidRPr="00E725F6" w:rsidRDefault="00000000" w:rsidP="00E725F6">
      <w:r w:rsidRPr="00E725F6">
        <w:rPr>
          <w:lang w:val="ru-RU"/>
        </w:rPr>
        <w:t xml:space="preserve">Аннотация: Отечественная платформа для массового онлайн-обучения. Содержит как авторские, так и курсы от вузов и компаний. </w:t>
      </w:r>
      <w:proofErr w:type="spellStart"/>
      <w:r w:rsidRPr="00E725F6">
        <w:t>Поддерживает</w:t>
      </w:r>
      <w:proofErr w:type="spellEnd"/>
      <w:r w:rsidRPr="00E725F6">
        <w:t xml:space="preserve"> </w:t>
      </w:r>
      <w:proofErr w:type="spellStart"/>
      <w:r w:rsidRPr="00E725F6">
        <w:t>автоматическую</w:t>
      </w:r>
      <w:proofErr w:type="spellEnd"/>
      <w:r w:rsidRPr="00E725F6">
        <w:t xml:space="preserve"> </w:t>
      </w:r>
      <w:proofErr w:type="spellStart"/>
      <w:r w:rsidRPr="00E725F6">
        <w:t>проверку</w:t>
      </w:r>
      <w:proofErr w:type="spellEnd"/>
      <w:r w:rsidRPr="00E725F6">
        <w:t xml:space="preserve"> </w:t>
      </w:r>
      <w:proofErr w:type="spellStart"/>
      <w:r w:rsidRPr="00E725F6">
        <w:t>заданий</w:t>
      </w:r>
      <w:proofErr w:type="spellEnd"/>
      <w:r w:rsidRPr="00E725F6">
        <w:t xml:space="preserve"> и интеграцию в образовательные программы.</w:t>
      </w:r>
      <w:r w:rsidRPr="00E725F6">
        <w:br/>
      </w:r>
    </w:p>
    <w:p w14:paraId="6A99DD93" w14:textId="77777777" w:rsidR="00536469" w:rsidRPr="00E725F6" w:rsidRDefault="00000000" w:rsidP="00E725F6">
      <w:r w:rsidRPr="00E725F6">
        <w:t>3. Coursera (https://www.coursera.org/)</w:t>
      </w:r>
    </w:p>
    <w:p w14:paraId="2BD632B6" w14:textId="77777777" w:rsidR="00536469" w:rsidRPr="00E725F6" w:rsidRDefault="00000000" w:rsidP="00E725F6">
      <w:pPr>
        <w:rPr>
          <w:lang w:val="ru-RU"/>
        </w:rPr>
      </w:pPr>
      <w:r w:rsidRPr="00E725F6">
        <w:rPr>
          <w:lang w:val="ru-RU"/>
        </w:rPr>
        <w:t>Аннотация: Один из крупнейших международных образовательных порталов. Сотрудничает с университетами и компаниями по всему миру. Предлагает курсы, специализации и дипломные программы по множеству направлений.</w:t>
      </w:r>
      <w:r w:rsidRPr="00E725F6">
        <w:rPr>
          <w:lang w:val="ru-RU"/>
        </w:rPr>
        <w:br/>
      </w:r>
    </w:p>
    <w:p w14:paraId="53642F95" w14:textId="77777777" w:rsidR="00536469" w:rsidRPr="00E725F6" w:rsidRDefault="00000000" w:rsidP="00E725F6">
      <w:r w:rsidRPr="00E725F6">
        <w:t>4. edX (https://www.edx.org/)</w:t>
      </w:r>
    </w:p>
    <w:p w14:paraId="45823B33" w14:textId="77777777" w:rsidR="00536469" w:rsidRPr="00E725F6" w:rsidRDefault="00000000" w:rsidP="00E725F6">
      <w:pPr>
        <w:rPr>
          <w:lang w:val="ru-RU"/>
        </w:rPr>
      </w:pPr>
      <w:r w:rsidRPr="00E725F6">
        <w:rPr>
          <w:lang w:val="ru-RU"/>
        </w:rPr>
        <w:t xml:space="preserve">Аннотация: Глобальная некоммерческая платформа, основанная </w:t>
      </w:r>
      <w:r w:rsidRPr="00E725F6">
        <w:t>MIT</w:t>
      </w:r>
      <w:r w:rsidRPr="00E725F6">
        <w:rPr>
          <w:lang w:val="ru-RU"/>
        </w:rPr>
        <w:t xml:space="preserve"> и Гарвардом. Доступны курсы по </w:t>
      </w:r>
      <w:r w:rsidRPr="00E725F6">
        <w:t>IT</w:t>
      </w:r>
      <w:r w:rsidRPr="00E725F6">
        <w:rPr>
          <w:lang w:val="ru-RU"/>
        </w:rPr>
        <w:t>, бизнесу, гуманитарным и естественным наукам. Предоставляет возможность получения сертификатов и даже степени.</w:t>
      </w:r>
      <w:r w:rsidRPr="00E725F6">
        <w:rPr>
          <w:lang w:val="ru-RU"/>
        </w:rPr>
        <w:br/>
      </w:r>
    </w:p>
    <w:p w14:paraId="3025E5BA" w14:textId="77777777" w:rsidR="00536469" w:rsidRPr="00E725F6" w:rsidRDefault="00000000" w:rsidP="00E725F6">
      <w:r w:rsidRPr="00E725F6">
        <w:t>5. Lectorium (https://www.lektorium.tv/)</w:t>
      </w:r>
    </w:p>
    <w:p w14:paraId="38EACE03" w14:textId="77777777" w:rsidR="00536469" w:rsidRPr="00E725F6" w:rsidRDefault="00000000" w:rsidP="00E725F6">
      <w:r w:rsidRPr="00E725F6">
        <w:rPr>
          <w:lang w:val="ru-RU"/>
        </w:rPr>
        <w:t xml:space="preserve">Аннотация: Российский образовательный видеопортал, содержащий лекции и курсы от университетов, научных центров и популярных лекторов. </w:t>
      </w:r>
      <w:r w:rsidRPr="00E725F6">
        <w:t>Предназначен как для студентов, так и для широкой аудитории.</w:t>
      </w:r>
      <w:r w:rsidRPr="00E725F6">
        <w:br/>
      </w:r>
    </w:p>
    <w:sectPr w:rsidR="00536469" w:rsidRPr="00E72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373489">
    <w:abstractNumId w:val="8"/>
  </w:num>
  <w:num w:numId="2" w16cid:durableId="1502894499">
    <w:abstractNumId w:val="6"/>
  </w:num>
  <w:num w:numId="3" w16cid:durableId="867567206">
    <w:abstractNumId w:val="5"/>
  </w:num>
  <w:num w:numId="4" w16cid:durableId="772827263">
    <w:abstractNumId w:val="4"/>
  </w:num>
  <w:num w:numId="5" w16cid:durableId="290719668">
    <w:abstractNumId w:val="7"/>
  </w:num>
  <w:num w:numId="6" w16cid:durableId="1385447433">
    <w:abstractNumId w:val="3"/>
  </w:num>
  <w:num w:numId="7" w16cid:durableId="2068987159">
    <w:abstractNumId w:val="2"/>
  </w:num>
  <w:num w:numId="8" w16cid:durableId="530847099">
    <w:abstractNumId w:val="1"/>
  </w:num>
  <w:num w:numId="9" w16cid:durableId="181194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6469"/>
    <w:rsid w:val="009302D9"/>
    <w:rsid w:val="00AA1D8D"/>
    <w:rsid w:val="00B47730"/>
    <w:rsid w:val="00CB0664"/>
    <w:rsid w:val="00E725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761ACE"/>
  <w14:defaultImageDpi w14:val="300"/>
  <w15:docId w15:val="{55ADEC7F-4EE4-4331-A530-3E6927A5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2025-06-20T03:03:00Z</dcterms:created>
  <dcterms:modified xsi:type="dcterms:W3CDTF">2025-06-20T03:03:00Z</dcterms:modified>
  <cp:category/>
</cp:coreProperties>
</file>